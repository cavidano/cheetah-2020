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2C7DDFD" w14:textId="5769BD6F" w:rsidR="00A22560" w:rsidRPr="00BB627D" w:rsidRDefault="00BB627D">
      <w:pPr>
        <w:pStyle w:val="divdocumentbordername"/>
        <w:spacing w:after="360"/>
        <w:rPr>
          <w:rFonts w:ascii="Palatino Linotype" w:eastAsia="Palatino Linotype" w:hAnsi="Palatino Linotype" w:cs="Palatino Linotype"/>
          <w:color w:val="FFFFFF" w:themeColor="background1"/>
          <w:sz w:val="12"/>
          <w:szCs w:val="22"/>
          <w:lang w:val="en-US"/>
        </w:rPr>
      </w:pPr>
      <w:r>
        <w:rPr>
          <w:rFonts w:ascii="Palatino Linotype" w:eastAsia="Palatino Linotype" w:hAnsi="Palatino Linotype" w:cs="Palatino Linotype"/>
          <w:color w:val="FFFFFF" w:themeColor="background1"/>
          <w:sz w:val="12"/>
          <w:szCs w:val="22"/>
          <w:lang w:val="en-US"/>
        </w:rPr>
        <w:t>COVER LETTER</w:t>
      </w:r>
    </w:p>
    <w:p w14:paraId="389BFBD1" w14:textId="5AA2C631" w:rsidR="00A22560" w:rsidRPr="00BB627D" w:rsidRDefault="00BB627D">
      <w:pPr>
        <w:pStyle w:val="divdocumentdivname"/>
        <w:spacing w:line="560" w:lineRule="atLeast"/>
        <w:rPr>
          <w:rFonts w:ascii="Palatino Linotype" w:eastAsia="Palatino Linotype" w:hAnsi="Palatino Linotype" w:cs="Palatino Linotype"/>
          <w:b/>
          <w:bCs/>
          <w:caps/>
          <w:sz w:val="44"/>
          <w:szCs w:val="44"/>
          <w:lang w:val="en-US"/>
        </w:rPr>
      </w:pPr>
      <w:r>
        <w:rPr>
          <w:rStyle w:val="span"/>
          <w:rFonts w:ascii="Palatino Linotype" w:eastAsia="Palatino Linotype" w:hAnsi="Palatino Linotype" w:cs="Palatino Linotype"/>
          <w:b/>
          <w:bCs/>
          <w:caps/>
          <w:sz w:val="44"/>
          <w:szCs w:val="44"/>
        </w:rPr>
        <w:t>Rogerio</w:t>
      </w:r>
      <w:r>
        <w:rPr>
          <w:rFonts w:ascii="Palatino Linotype" w:eastAsia="Palatino Linotype" w:hAnsi="Palatino Linotype" w:cs="Palatino Linotype"/>
          <w:b/>
          <w:bCs/>
          <w:caps/>
          <w:sz w:val="44"/>
          <w:szCs w:val="44"/>
        </w:rPr>
        <w:t xml:space="preserve"> </w:t>
      </w:r>
      <w:r>
        <w:rPr>
          <w:rStyle w:val="span"/>
          <w:rFonts w:ascii="Palatino Linotype" w:eastAsia="Palatino Linotype" w:hAnsi="Palatino Linotype" w:cs="Palatino Linotype"/>
          <w:b/>
          <w:bCs/>
          <w:caps/>
          <w:sz w:val="44"/>
          <w:szCs w:val="44"/>
        </w:rPr>
        <w:t>Avila</w:t>
      </w:r>
      <w:r>
        <w:rPr>
          <w:rStyle w:val="span"/>
          <w:rFonts w:ascii="Palatino Linotype" w:eastAsia="Palatino Linotype" w:hAnsi="Palatino Linotype" w:cs="Palatino Linotype"/>
          <w:b/>
          <w:bCs/>
          <w:caps/>
          <w:sz w:val="44"/>
          <w:szCs w:val="44"/>
          <w:lang w:val="en-US"/>
        </w:rPr>
        <w:t xml:space="preserve"> </w:t>
      </w:r>
    </w:p>
    <w:p w14:paraId="531850A6" w14:textId="77777777" w:rsidR="00A22560" w:rsidRDefault="00BB627D">
      <w:pPr>
        <w:pStyle w:val="div"/>
        <w:spacing w:line="0" w:lineRule="atLeast"/>
        <w:rPr>
          <w:rFonts w:ascii="Palatino Linotype" w:eastAsia="Palatino Linotype" w:hAnsi="Palatino Linotype" w:cs="Palatino Linotype"/>
          <w:color w:val="404041"/>
          <w:sz w:val="0"/>
          <w:szCs w:val="0"/>
        </w:rPr>
      </w:pPr>
      <w:r>
        <w:rPr>
          <w:rFonts w:ascii="Palatino Linotype" w:eastAsia="Palatino Linotype" w:hAnsi="Palatino Linotype" w:cs="Palatino Linotype"/>
          <w:color w:val="404041"/>
          <w:sz w:val="0"/>
          <w:szCs w:val="0"/>
        </w:rPr>
        <w:t> </w:t>
      </w:r>
    </w:p>
    <w:p w14:paraId="66DAD455" w14:textId="77777777" w:rsidR="00A22560" w:rsidRDefault="00BB627D">
      <w:pPr>
        <w:pStyle w:val="spanpaddedline"/>
        <w:pBdr>
          <w:bottom w:val="none" w:sz="0" w:space="6" w:color="auto"/>
        </w:pBdr>
        <w:spacing w:line="340" w:lineRule="atLeast"/>
        <w:rPr>
          <w:rFonts w:ascii="Palatino Linotype" w:eastAsia="Palatino Linotype" w:hAnsi="Palatino Linotype" w:cs="Palatino Linotype"/>
          <w:caps/>
          <w:color w:val="808284"/>
          <w:sz w:val="20"/>
          <w:szCs w:val="20"/>
        </w:rPr>
      </w:pPr>
      <w:r>
        <w:rPr>
          <w:rStyle w:val="span"/>
          <w:rFonts w:ascii="Palatino Linotype" w:eastAsia="Palatino Linotype" w:hAnsi="Palatino Linotype" w:cs="Palatino Linotype"/>
          <w:caps/>
          <w:color w:val="808284"/>
          <w:sz w:val="20"/>
          <w:szCs w:val="20"/>
        </w:rPr>
        <w:t>Ombala Street 1059a Olympia, Windhoek, Namibia 81370</w:t>
      </w:r>
    </w:p>
    <w:p w14:paraId="7410AD86" w14:textId="77777777" w:rsidR="00A22560" w:rsidRDefault="00BB627D">
      <w:pPr>
        <w:pStyle w:val="spanpaddedline"/>
        <w:spacing w:line="340" w:lineRule="atLeast"/>
        <w:rPr>
          <w:rFonts w:ascii="Palatino Linotype" w:eastAsia="Palatino Linotype" w:hAnsi="Palatino Linotype" w:cs="Palatino Linotype"/>
          <w:caps/>
          <w:color w:val="808284"/>
          <w:sz w:val="20"/>
          <w:szCs w:val="20"/>
        </w:rPr>
      </w:pPr>
      <w:r>
        <w:rPr>
          <w:rStyle w:val="span"/>
          <w:rFonts w:ascii="Palatino Linotype" w:eastAsia="Palatino Linotype" w:hAnsi="Palatino Linotype" w:cs="Palatino Linotype"/>
          <w:caps/>
          <w:color w:val="808284"/>
          <w:sz w:val="20"/>
          <w:szCs w:val="20"/>
        </w:rPr>
        <w:t>0813734933</w:t>
      </w:r>
      <w:r>
        <w:rPr>
          <w:rFonts w:ascii="Palatino Linotype" w:eastAsia="Palatino Linotype" w:hAnsi="Palatino Linotype" w:cs="Palatino Linotype"/>
          <w:caps/>
          <w:color w:val="808284"/>
          <w:sz w:val="20"/>
          <w:szCs w:val="20"/>
        </w:rPr>
        <w:t xml:space="preserve"> </w:t>
      </w:r>
      <w:r>
        <w:rPr>
          <w:rStyle w:val="span"/>
          <w:rFonts w:ascii="Palatino Linotype" w:eastAsia="Palatino Linotype" w:hAnsi="Palatino Linotype" w:cs="Palatino Linotype"/>
          <w:caps/>
          <w:color w:val="808284"/>
          <w:sz w:val="20"/>
          <w:szCs w:val="20"/>
        </w:rPr>
        <w:t xml:space="preserve">| </w:t>
      </w:r>
      <w:r>
        <w:rPr>
          <w:rStyle w:val="spanemail"/>
          <w:rFonts w:ascii="Palatino Linotype" w:eastAsia="Palatino Linotype" w:hAnsi="Palatino Linotype" w:cs="Palatino Linotype"/>
          <w:sz w:val="20"/>
          <w:szCs w:val="20"/>
        </w:rPr>
        <w:t>rfmavila@hotmail.com</w:t>
      </w:r>
    </w:p>
    <w:p w14:paraId="3EDDD60E" w14:textId="77777777" w:rsidR="00A22560" w:rsidRDefault="00BB627D">
      <w:pPr>
        <w:pStyle w:val="p"/>
        <w:spacing w:before="280"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Dear Recruiter,</w:t>
      </w:r>
    </w:p>
    <w:p w14:paraId="5F69B1F9" w14:textId="77777777" w:rsidR="00A22560" w:rsidRDefault="00A22560">
      <w:pPr>
        <w:spacing w:line="340" w:lineRule="atLeast"/>
        <w:rPr>
          <w:rFonts w:ascii="Palatino Linotype" w:eastAsia="Palatino Linotype" w:hAnsi="Palatino Linotype" w:cs="Palatino Linotype"/>
          <w:color w:val="404041"/>
          <w:sz w:val="22"/>
          <w:szCs w:val="22"/>
        </w:rPr>
      </w:pPr>
    </w:p>
    <w:p w14:paraId="74DD83F5" w14:textId="77777777" w:rsidR="00A22560" w:rsidRDefault="00BB627D">
      <w:pPr>
        <w:pStyle w:val="p"/>
        <w:spacing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I am writing to express my strong interest in the position at your company. I am currently a student at the University of Namibia. I'm very interested in joining your team and applying my creativity, market research, and skills to an impressive company.</w:t>
      </w:r>
    </w:p>
    <w:p w14:paraId="711C3A6C" w14:textId="77777777" w:rsidR="00A22560" w:rsidRDefault="00BB627D">
      <w:pPr>
        <w:pStyle w:val="p"/>
        <w:spacing w:before="280"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 xml:space="preserve">My interest in Wildlife and the booming industry of tourism led me to pursue my degree in Tourism, which has given me the opportunity to learn how to conduct market research, theoretical structure of tourism, and knowledge of the country of Namibia and its many attractions. </w:t>
      </w:r>
    </w:p>
    <w:p w14:paraId="62FA3B24" w14:textId="7D73B2E4" w:rsidR="00A22560" w:rsidRDefault="00BB627D">
      <w:pPr>
        <w:pStyle w:val="p"/>
        <w:spacing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my background includes a Sales Personnel which associated me dealing with different customers on a daily basis, where my responsibilities were handling of products, organizing, selling of merchandise, restocking dealing with customers.</w:t>
      </w:r>
    </w:p>
    <w:p w14:paraId="34BBC24C" w14:textId="6CB0BEFC" w:rsidR="00A22560" w:rsidRDefault="00BB627D">
      <w:pPr>
        <w:pStyle w:val="p"/>
        <w:spacing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 xml:space="preserve">I gained considerable customer service skills, has </w:t>
      </w:r>
      <w:r w:rsidR="00201FF2">
        <w:rPr>
          <w:rFonts w:ascii="Palatino Linotype" w:eastAsia="Palatino Linotype" w:hAnsi="Palatino Linotype" w:cs="Palatino Linotype"/>
          <w:color w:val="404041"/>
          <w:sz w:val="22"/>
          <w:szCs w:val="22"/>
        </w:rPr>
        <w:t>I</w:t>
      </w:r>
      <w:bookmarkStart w:id="0" w:name="_GoBack"/>
      <w:bookmarkEnd w:id="0"/>
      <w:r>
        <w:rPr>
          <w:rFonts w:ascii="Palatino Linotype" w:eastAsia="Palatino Linotype" w:hAnsi="Palatino Linotype" w:cs="Palatino Linotype"/>
          <w:color w:val="404041"/>
          <w:sz w:val="22"/>
          <w:szCs w:val="22"/>
        </w:rPr>
        <w:t xml:space="preserve"> had to deal with different people of different ethnics and language barriers during my employment.</w:t>
      </w:r>
    </w:p>
    <w:p w14:paraId="2219BEDE" w14:textId="22DF7CEC" w:rsidR="00A22560" w:rsidRDefault="007B387F">
      <w:pPr>
        <w:pStyle w:val="p"/>
        <w:spacing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I</w:t>
      </w:r>
      <w:r w:rsidR="00BB627D">
        <w:rPr>
          <w:rFonts w:ascii="Palatino Linotype" w:eastAsia="Palatino Linotype" w:hAnsi="Palatino Linotype" w:cs="Palatino Linotype"/>
          <w:color w:val="404041"/>
          <w:sz w:val="22"/>
          <w:szCs w:val="22"/>
        </w:rPr>
        <w:t xml:space="preserve"> also bring strong computer knowledge and proficiencies in MS Word, Excel and </w:t>
      </w:r>
      <w:r>
        <w:rPr>
          <w:rFonts w:ascii="Palatino Linotype" w:eastAsia="Palatino Linotype" w:hAnsi="Palatino Linotype" w:cs="Palatino Linotype"/>
          <w:color w:val="404041"/>
          <w:sz w:val="22"/>
          <w:szCs w:val="22"/>
        </w:rPr>
        <w:t>PowerPoint</w:t>
      </w:r>
      <w:r w:rsidR="00BB627D">
        <w:rPr>
          <w:rFonts w:ascii="Palatino Linotype" w:eastAsia="Palatino Linotype" w:hAnsi="Palatino Linotype" w:cs="Palatino Linotype"/>
          <w:color w:val="404041"/>
          <w:sz w:val="22"/>
          <w:szCs w:val="22"/>
        </w:rPr>
        <w:t>,</w:t>
      </w:r>
    </w:p>
    <w:p w14:paraId="50BC1BA5" w14:textId="77777777" w:rsidR="00A22560" w:rsidRDefault="00BB627D">
      <w:pPr>
        <w:pStyle w:val="p"/>
        <w:spacing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 </w:t>
      </w:r>
    </w:p>
    <w:p w14:paraId="5B7D7057" w14:textId="04B8F3E7" w:rsidR="00A22560" w:rsidRDefault="00BB627D">
      <w:pPr>
        <w:pStyle w:val="p"/>
        <w:spacing w:before="280"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 xml:space="preserve">I am confident that my creativity and interests can offer you the customer service, communication and problem-solving, ambitious will make a real difference at your </w:t>
      </w:r>
      <w:r w:rsidR="007B387F">
        <w:rPr>
          <w:rFonts w:ascii="Palatino Linotype" w:eastAsia="Palatino Linotype" w:hAnsi="Palatino Linotype" w:cs="Palatino Linotype"/>
          <w:color w:val="404041"/>
          <w:sz w:val="22"/>
          <w:szCs w:val="22"/>
        </w:rPr>
        <w:t>establishment, while</w:t>
      </w:r>
      <w:r>
        <w:rPr>
          <w:rFonts w:ascii="Palatino Linotype" w:eastAsia="Palatino Linotype" w:hAnsi="Palatino Linotype" w:cs="Palatino Linotype"/>
          <w:color w:val="404041"/>
          <w:sz w:val="22"/>
          <w:szCs w:val="22"/>
        </w:rPr>
        <w:t xml:space="preserve"> allowing me to gain valuable experience in the process. I've attached a CV with further information about my educational and extracurricular background. I look forward to hearing from you and further discussing this great opportunity. Thank you for your time and attention. </w:t>
      </w:r>
    </w:p>
    <w:p w14:paraId="764BACEB" w14:textId="77777777" w:rsidR="00A22560" w:rsidRDefault="00A22560">
      <w:pPr>
        <w:spacing w:line="340" w:lineRule="atLeast"/>
        <w:rPr>
          <w:rFonts w:ascii="Palatino Linotype" w:eastAsia="Palatino Linotype" w:hAnsi="Palatino Linotype" w:cs="Palatino Linotype"/>
          <w:color w:val="404041"/>
          <w:sz w:val="22"/>
          <w:szCs w:val="22"/>
        </w:rPr>
      </w:pPr>
    </w:p>
    <w:p w14:paraId="5035A21D" w14:textId="77777777" w:rsidR="00A22560" w:rsidRDefault="00BB627D">
      <w:pPr>
        <w:pStyle w:val="p"/>
        <w:spacing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t>Sincerely,</w:t>
      </w:r>
    </w:p>
    <w:p w14:paraId="34991E5C" w14:textId="77777777" w:rsidR="00A22560" w:rsidRDefault="00BB627D">
      <w:pPr>
        <w:spacing w:line="340" w:lineRule="atLeast"/>
        <w:rPr>
          <w:rFonts w:ascii="Palatino Linotype" w:eastAsia="Palatino Linotype" w:hAnsi="Palatino Linotype" w:cs="Palatino Linotype"/>
          <w:color w:val="404041"/>
          <w:sz w:val="22"/>
          <w:szCs w:val="22"/>
        </w:rPr>
      </w:pPr>
      <w:r>
        <w:rPr>
          <w:rFonts w:ascii="Palatino Linotype" w:eastAsia="Palatino Linotype" w:hAnsi="Palatino Linotype" w:cs="Palatino Linotype"/>
          <w:color w:val="404041"/>
          <w:sz w:val="22"/>
          <w:szCs w:val="22"/>
        </w:rPr>
        <w:br/>
        <w:t>Rogerio Avila</w:t>
      </w:r>
    </w:p>
    <w:sectPr w:rsidR="00A22560">
      <w:pgSz w:w="12240" w:h="15840"/>
      <w:pgMar w:top="500" w:right="1000" w:bottom="5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22560"/>
    <w:rsid w:val="00201FF2"/>
    <w:rsid w:val="007B387F"/>
    <w:rsid w:val="00A22560"/>
    <w:rsid w:val="00BB627D"/>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A03"/>
  <w15:docId w15:val="{B6F28FF9-4A18-4618-B2E8-4E2BD288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A" w:eastAsia="en-N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40" w:lineRule="atLeast"/>
    </w:pPr>
    <w:rPr>
      <w:color w:val="404041"/>
    </w:rPr>
  </w:style>
  <w:style w:type="paragraph" w:customStyle="1" w:styleId="divdocumentdivfirstsection">
    <w:name w:val="div_document_div_firstsection"/>
    <w:basedOn w:val="Normal"/>
  </w:style>
  <w:style w:type="paragraph" w:customStyle="1" w:styleId="divdocumentbordername">
    <w:name w:val="div_document_border_name"/>
    <w:basedOn w:val="Normal"/>
    <w:pPr>
      <w:shd w:val="clear" w:color="auto" w:fill="404041"/>
      <w:spacing w:line="120" w:lineRule="atLeast"/>
    </w:pPr>
    <w:rPr>
      <w:shd w:val="clear" w:color="auto" w:fill="404041"/>
    </w:rPr>
  </w:style>
  <w:style w:type="paragraph" w:customStyle="1" w:styleId="divdocumentdivparagraph">
    <w:name w:val="div_document_div_paragraph"/>
    <w:basedOn w:val="Normal"/>
  </w:style>
  <w:style w:type="paragraph" w:customStyle="1" w:styleId="divdocumentdivname">
    <w:name w:val="div_document_div_name"/>
    <w:basedOn w:val="Normal"/>
    <w:rPr>
      <w:color w:val="404041"/>
    </w:rPr>
  </w:style>
  <w:style w:type="character" w:customStyle="1" w:styleId="span">
    <w:name w:val="span"/>
    <w:basedOn w:val="DefaultParagraphFont"/>
    <w:rPr>
      <w:sz w:val="24"/>
      <w:szCs w:val="24"/>
      <w:bdr w:val="none" w:sz="0" w:space="0" w:color="auto"/>
      <w:vertAlign w:val="baseline"/>
    </w:rPr>
  </w:style>
  <w:style w:type="paragraph" w:customStyle="1" w:styleId="div">
    <w:name w:val="div"/>
    <w:basedOn w:val="Normal"/>
  </w:style>
  <w:style w:type="paragraph" w:customStyle="1" w:styleId="divdocumentdivSECTIONCNTC">
    <w:name w:val="div_document_div_SECTION_CNTC"/>
    <w:basedOn w:val="Normal"/>
    <w:pPr>
      <w:pBdr>
        <w:bottom w:val="none" w:sz="0" w:space="6" w:color="auto"/>
      </w:pBdr>
    </w:pPr>
  </w:style>
  <w:style w:type="paragraph" w:customStyle="1" w:styleId="divaddress">
    <w:name w:val="div_address"/>
    <w:basedOn w:val="div"/>
    <w:pPr>
      <w:spacing w:line="340" w:lineRule="atLeast"/>
    </w:pPr>
    <w:rPr>
      <w:caps/>
      <w:color w:val="808284"/>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email">
    <w:name w:val="span_email"/>
    <w:basedOn w:val="span"/>
    <w:rPr>
      <w:caps w:val="0"/>
      <w:color w:val="00ADEF"/>
      <w:sz w:val="24"/>
      <w:szCs w:val="24"/>
      <w:bdr w:val="none" w:sz="0" w:space="0" w:color="auto"/>
      <w:vertAlign w:val="baseline"/>
    </w:rPr>
  </w:style>
  <w:style w:type="paragraph" w:customStyle="1" w:styleId="divdocumentsectionCL">
    <w:name w:val="div_document_sectionCL"/>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p">
    <w:name w:val="p"/>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Rogerio Avila</dc:title>
  <cp:lastModifiedBy>rogerio avila</cp:lastModifiedBy>
  <cp:revision>3</cp:revision>
  <dcterms:created xsi:type="dcterms:W3CDTF">2019-11-06T23:03:00Z</dcterms:created>
  <dcterms:modified xsi:type="dcterms:W3CDTF">2019-11-06T23:05:00Z</dcterms:modified>
</cp:coreProperties>
</file>