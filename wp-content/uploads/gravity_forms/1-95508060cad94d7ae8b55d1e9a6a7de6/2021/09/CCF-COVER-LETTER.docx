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Enter Your Name:"/>
        <w:tag w:val="Enter Your Name:"/>
        <w:id w:val="288552880"/>
        <w:placeholder>
          <w:docPart w:val="6BDD8F455A963349B2384576178E39AC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118F8129" w14:textId="77777777" w:rsidR="0095539D" w:rsidRDefault="0095539D">
          <w:pPr>
            <w:pStyle w:val="Name"/>
          </w:pPr>
          <w:r>
            <w:t>Haliah</w:t>
          </w:r>
        </w:p>
        <w:p w14:paraId="495ABDD6" w14:textId="77777777" w:rsidR="00391E5D" w:rsidRDefault="0095539D">
          <w:pPr>
            <w:pStyle w:val="Name"/>
          </w:pPr>
          <w:r>
            <w:t>Kolcun</w:t>
          </w:r>
        </w:p>
      </w:sdtContent>
    </w:sdt>
    <w:p w14:paraId="3931A092" w14:textId="77777777" w:rsidR="00605994" w:rsidRDefault="00B83831">
      <w:pPr>
        <w:pStyle w:val="ContactInfo"/>
        <w:rPr>
          <w:szCs w:val="24"/>
        </w:rPr>
      </w:pPr>
      <w:r>
        <w:rPr>
          <w:szCs w:val="24"/>
        </w:rPr>
        <w:t xml:space="preserve"> |</w:t>
      </w:r>
      <w:r w:rsidRPr="00B83831">
        <w:rPr>
          <w:szCs w:val="24"/>
        </w:rPr>
        <w:t xml:space="preserve"> </w:t>
      </w:r>
      <w:r w:rsidR="0095539D">
        <w:rPr>
          <w:szCs w:val="24"/>
        </w:rPr>
        <w:t>780-271-9069</w:t>
      </w:r>
      <w:r>
        <w:rPr>
          <w:szCs w:val="24"/>
        </w:rPr>
        <w:t xml:space="preserve"> |</w:t>
      </w:r>
      <w:r w:rsidR="0095539D">
        <w:rPr>
          <w:szCs w:val="24"/>
        </w:rPr>
        <w:t xml:space="preserve"> haliahk02@gmail.com </w:t>
      </w:r>
    </w:p>
    <w:p w14:paraId="32BAAAF4" w14:textId="375FF5AF" w:rsidR="00391E5D" w:rsidRDefault="007E0167" w:rsidP="007E0167">
      <w:pPr>
        <w:pStyle w:val="Date"/>
      </w:pPr>
      <w:r>
        <w:t>September 3, 2021</w:t>
      </w:r>
    </w:p>
    <w:p w14:paraId="3E3D2A62" w14:textId="5288B5E1" w:rsidR="00391E5D" w:rsidRDefault="007E0167" w:rsidP="00391E5D">
      <w:pPr>
        <w:pStyle w:val="Address"/>
      </w:pPr>
      <w:r>
        <w:t xml:space="preserve">Cheetah </w:t>
      </w:r>
      <w:r w:rsidR="00F04301">
        <w:t>Conservation Fund</w:t>
      </w:r>
    </w:p>
    <w:p w14:paraId="4B8FBFFA" w14:textId="58D4DA4F" w:rsidR="00605994" w:rsidRDefault="003B241C" w:rsidP="00391E5D">
      <w:pPr>
        <w:pStyle w:val="Address"/>
      </w:pPr>
      <w:r>
        <w:t>Otjiwar</w:t>
      </w:r>
      <w:r w:rsidR="00FE586D">
        <w:t>o</w:t>
      </w:r>
      <w:r>
        <w:t>ngo</w:t>
      </w:r>
      <w:r w:rsidR="00D838B2">
        <w:t>, Namibia.</w:t>
      </w:r>
      <w:r w:rsidR="00DB3520">
        <w:t xml:space="preserve"> </w:t>
      </w:r>
    </w:p>
    <w:p w14:paraId="64C4B382" w14:textId="12A76631" w:rsidR="00605994" w:rsidRDefault="00391E5D">
      <w:pPr>
        <w:pStyle w:val="Salutation"/>
      </w:pPr>
      <w:r>
        <w:t xml:space="preserve">Dear </w:t>
      </w:r>
      <w:sdt>
        <w:sdtPr>
          <w:alias w:val="Enter Recipient:"/>
          <w:tag w:val="Enter Recipient:"/>
          <w:id w:val="1696960955"/>
          <w:placeholder>
            <w:docPart w:val="840FFD5E57289041890FDD87414F5A4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5B67B6">
            <w:t>Recruiter</w:t>
          </w:r>
        </w:sdtContent>
      </w:sdt>
      <w:r>
        <w:t>:</w:t>
      </w:r>
    </w:p>
    <w:p w14:paraId="28738DC9" w14:textId="4847747F" w:rsidR="00605994" w:rsidRDefault="001A33F4">
      <w:r>
        <w:t xml:space="preserve">As an ambitious professional </w:t>
      </w:r>
      <w:r w:rsidR="007D305A">
        <w:t xml:space="preserve">with communication proficiency and </w:t>
      </w:r>
      <w:r w:rsidR="00CB5F7E">
        <w:t>extensive Wildlife knowledge</w:t>
      </w:r>
      <w:r w:rsidR="00AF1C34">
        <w:t xml:space="preserve">. I was thrilled to learn about </w:t>
      </w:r>
      <w:r w:rsidR="00600703">
        <w:t xml:space="preserve">the Volunteer programs you are offering! </w:t>
      </w:r>
      <w:r w:rsidR="00980F98">
        <w:t xml:space="preserve">I </w:t>
      </w:r>
      <w:r w:rsidR="0061392E">
        <w:t xml:space="preserve">was compelled to contact you with </w:t>
      </w:r>
      <w:r w:rsidR="006B3929">
        <w:t xml:space="preserve">my interest as it would be not only a career, but life highlight to </w:t>
      </w:r>
      <w:r w:rsidR="00F24C4D">
        <w:t xml:space="preserve">be considered for </w:t>
      </w:r>
      <w:r w:rsidR="00F17A90">
        <w:t xml:space="preserve">such an opportunity with the Cheetah Conservation Fund. </w:t>
      </w:r>
      <w:r w:rsidR="007777BF">
        <w:t xml:space="preserve">I believe </w:t>
      </w:r>
      <w:r w:rsidR="007E6F79">
        <w:t xml:space="preserve">that my professional background and </w:t>
      </w:r>
      <w:r w:rsidR="006A2CE1">
        <w:t xml:space="preserve">passion for animals </w:t>
      </w:r>
      <w:r w:rsidR="00E56C31">
        <w:t xml:space="preserve">would make me an ideal candidate to fill this position. </w:t>
      </w:r>
    </w:p>
    <w:p w14:paraId="4E5B4A77" w14:textId="5AFA843E" w:rsidR="005055CC" w:rsidRDefault="005055CC">
      <w:r>
        <w:t xml:space="preserve">I </w:t>
      </w:r>
      <w:r w:rsidR="008F43AA">
        <w:t xml:space="preserve">possess expertise in </w:t>
      </w:r>
      <w:r w:rsidR="009B792F">
        <w:t xml:space="preserve">training </w:t>
      </w:r>
      <w:r w:rsidR="00EE6A56">
        <w:t xml:space="preserve">and </w:t>
      </w:r>
      <w:r w:rsidR="009B792F">
        <w:t xml:space="preserve">acumen </w:t>
      </w:r>
      <w:r w:rsidR="007402C8">
        <w:t xml:space="preserve">for </w:t>
      </w:r>
      <w:r w:rsidR="00EE6A56">
        <w:t xml:space="preserve">maximizing </w:t>
      </w:r>
      <w:r w:rsidR="00C52B94">
        <w:t xml:space="preserve">performance and inspiring colleagues. </w:t>
      </w:r>
      <w:r w:rsidR="00C92499">
        <w:t xml:space="preserve">I </w:t>
      </w:r>
      <w:r w:rsidR="00B640F9">
        <w:t xml:space="preserve">am able to visualize success and </w:t>
      </w:r>
      <w:r w:rsidR="00F97788">
        <w:t xml:space="preserve">identify highly effective </w:t>
      </w:r>
      <w:r w:rsidR="00BE6ACB">
        <w:t xml:space="preserve">strategies for achieving it. </w:t>
      </w:r>
    </w:p>
    <w:p w14:paraId="4336EE2C" w14:textId="5992AE7B" w:rsidR="00245E06" w:rsidRDefault="00245E06">
      <w:r>
        <w:t xml:space="preserve">My extensive leadership talents have </w:t>
      </w:r>
      <w:r w:rsidR="00837D31">
        <w:t>supported my professional growth</w:t>
      </w:r>
      <w:r w:rsidR="00652026">
        <w:t xml:space="preserve">. </w:t>
      </w:r>
    </w:p>
    <w:p w14:paraId="6B3C7C6C" w14:textId="457B4841" w:rsidR="00652026" w:rsidRDefault="00255FCB">
      <w:r>
        <w:t>I look forward to discussing this opportunity with you further</w:t>
      </w:r>
      <w:r w:rsidR="0057178A">
        <w:t xml:space="preserve">. In closing, </w:t>
      </w:r>
      <w:r w:rsidR="00D96F7C">
        <w:t xml:space="preserve">thank you for </w:t>
      </w:r>
      <w:r w:rsidR="004A6A1B">
        <w:t>your</w:t>
      </w:r>
      <w:r w:rsidR="00D96F7C">
        <w:t xml:space="preserve"> time and </w:t>
      </w:r>
      <w:r w:rsidR="004A6A1B">
        <w:t>consideration of my candidacy.</w:t>
      </w:r>
    </w:p>
    <w:sdt>
      <w:sdtPr>
        <w:alias w:val="Enter Closing:"/>
        <w:tag w:val="Enter Closing:"/>
        <w:id w:val="-325672042"/>
        <w:placeholder>
          <w:docPart w:val="1D1575F10C730343A409C50FB6DAC976"/>
        </w:placeholder>
        <w:temporary/>
        <w:showingPlcHdr/>
        <w15:appearance w15:val="hidden"/>
      </w:sdtPr>
      <w:sdtEndPr/>
      <w:sdtContent>
        <w:p w14:paraId="1D924BEF" w14:textId="732CB8FD" w:rsidR="009D0C78" w:rsidRDefault="00391E5D" w:rsidP="002D711F">
          <w:pPr>
            <w:pStyle w:val="Closing"/>
          </w:pPr>
          <w:r>
            <w:t>Sincerely,</w:t>
          </w:r>
        </w:p>
      </w:sdtContent>
    </w:sdt>
    <w:p w14:paraId="15C1ADA9" w14:textId="431FE4EA" w:rsidR="002D711F" w:rsidRPr="002D711F" w:rsidRDefault="002D711F" w:rsidP="002D711F">
      <w:pPr>
        <w:pStyle w:val="Signature"/>
      </w:pPr>
      <w:r>
        <w:t>Haliah Kolcun</w:t>
      </w:r>
    </w:p>
    <w:sectPr w:rsidR="002D711F" w:rsidRPr="002D711F">
      <w:headerReference w:type="default" r:id="rId7"/>
      <w:footerReference w:type="default" r:id="rId8"/>
      <w:headerReference w:type="first" r:id="rId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1F70C" w14:textId="77777777" w:rsidR="0095539D" w:rsidRDefault="0095539D">
      <w:pPr>
        <w:spacing w:after="0" w:line="240" w:lineRule="auto"/>
      </w:pPr>
      <w:r>
        <w:separator/>
      </w:r>
    </w:p>
  </w:endnote>
  <w:endnote w:type="continuationSeparator" w:id="0">
    <w:p w14:paraId="74F12F93" w14:textId="77777777" w:rsidR="0095539D" w:rsidRDefault="0095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A207D" w14:textId="77777777"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8434F" w14:textId="77777777" w:rsidR="0095539D" w:rsidRDefault="0095539D">
      <w:pPr>
        <w:spacing w:after="0" w:line="240" w:lineRule="auto"/>
      </w:pPr>
      <w:r>
        <w:separator/>
      </w:r>
    </w:p>
  </w:footnote>
  <w:footnote w:type="continuationSeparator" w:id="0">
    <w:p w14:paraId="04A9DE52" w14:textId="77777777" w:rsidR="0095539D" w:rsidRDefault="00955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BF5A" w14:textId="77777777"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8139B41" wp14:editId="5337F2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6C3B80" w14:textId="77777777"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68139B41" id="Group 2" o:spid="_x0000_s1026" alt="Page frame with tab" style="position:absolute;margin-left:0;margin-top:0;width:394.7pt;height:567.5pt;z-index:-25165004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">
              <v:shape id="Frame 3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66C3B80" w14:textId="77777777"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9A4F5" w14:textId="77777777"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4512DA4" wp14:editId="5950A8E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8243CD" w14:textId="77777777"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4512DA4" id="Group 10" o:spid="_x0000_s1029" alt="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">
              <v:shape id="Frame 8" o:spid="_x0000_s1030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1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A8243CD" w14:textId="77777777"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attachedTemplate r:id="rId1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9D"/>
    <w:rsid w:val="00053E49"/>
    <w:rsid w:val="001A33F4"/>
    <w:rsid w:val="001C6E57"/>
    <w:rsid w:val="00245E06"/>
    <w:rsid w:val="00255FCB"/>
    <w:rsid w:val="002A7B9F"/>
    <w:rsid w:val="002D711F"/>
    <w:rsid w:val="003038D9"/>
    <w:rsid w:val="0035414F"/>
    <w:rsid w:val="00391E5D"/>
    <w:rsid w:val="003A275D"/>
    <w:rsid w:val="003B241C"/>
    <w:rsid w:val="004A6A1B"/>
    <w:rsid w:val="005055CC"/>
    <w:rsid w:val="005212EC"/>
    <w:rsid w:val="0057178A"/>
    <w:rsid w:val="005B67B6"/>
    <w:rsid w:val="00600703"/>
    <w:rsid w:val="00605994"/>
    <w:rsid w:val="0061392E"/>
    <w:rsid w:val="00652026"/>
    <w:rsid w:val="00657397"/>
    <w:rsid w:val="006A2CE1"/>
    <w:rsid w:val="006B3929"/>
    <w:rsid w:val="0072052F"/>
    <w:rsid w:val="007402C8"/>
    <w:rsid w:val="007777BF"/>
    <w:rsid w:val="007D305A"/>
    <w:rsid w:val="007E0167"/>
    <w:rsid w:val="007E6F79"/>
    <w:rsid w:val="00837D31"/>
    <w:rsid w:val="00861D68"/>
    <w:rsid w:val="008F43AA"/>
    <w:rsid w:val="0095539D"/>
    <w:rsid w:val="00980F98"/>
    <w:rsid w:val="009B792F"/>
    <w:rsid w:val="009D0C78"/>
    <w:rsid w:val="00AF1C34"/>
    <w:rsid w:val="00B640F9"/>
    <w:rsid w:val="00B82DE9"/>
    <w:rsid w:val="00B83831"/>
    <w:rsid w:val="00BB0576"/>
    <w:rsid w:val="00BE6ACB"/>
    <w:rsid w:val="00C52B94"/>
    <w:rsid w:val="00C92499"/>
    <w:rsid w:val="00CB5F7E"/>
    <w:rsid w:val="00D838B2"/>
    <w:rsid w:val="00D96F7C"/>
    <w:rsid w:val="00DB3520"/>
    <w:rsid w:val="00E56C31"/>
    <w:rsid w:val="00EE6A56"/>
    <w:rsid w:val="00F04301"/>
    <w:rsid w:val="00F17A90"/>
    <w:rsid w:val="00F24C4D"/>
    <w:rsid w:val="00F97788"/>
    <w:rsid w:val="00FE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263EA"/>
  <w15:chartTrackingRefBased/>
  <w15:docId w15:val="{996807E4-08F6-4B4C-A9C8-8216DD39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character" w:styleId="Hyperlink">
    <w:name w:val="Hyperlink"/>
    <w:basedOn w:val="DefaultParagraphFont"/>
    <w:uiPriority w:val="99"/>
    <w:unhideWhenUsed/>
    <w:rsid w:val="0095539D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BDF63E3-42C2-0943-B063-6817BD545E71%7dtf50002006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DD8F455A963349B2384576178E3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323AA-9AF3-264B-B549-48352F22B904}"/>
      </w:docPartPr>
      <w:docPartBody>
        <w:p w:rsidR="00000000" w:rsidRDefault="00F06896">
          <w:pPr>
            <w:pStyle w:val="6BDD8F455A963349B2384576178E39AC"/>
          </w:pPr>
          <w:r>
            <w:t>Your Name</w:t>
          </w:r>
        </w:p>
      </w:docPartBody>
    </w:docPart>
    <w:docPart>
      <w:docPartPr>
        <w:name w:val="840FFD5E57289041890FDD87414F5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2E369-90E2-884C-B314-16630B69E817}"/>
      </w:docPartPr>
      <w:docPartBody>
        <w:p w:rsidR="00000000" w:rsidRDefault="00F06896">
          <w:pPr>
            <w:pStyle w:val="840FFD5E57289041890FDD87414F5A4F"/>
          </w:pPr>
          <w:r>
            <w:t>Recipient</w:t>
          </w:r>
        </w:p>
      </w:docPartBody>
    </w:docPart>
    <w:docPart>
      <w:docPartPr>
        <w:name w:val="1D1575F10C730343A409C50FB6DAC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C90BA-7F9F-5B41-AFE5-36E67383A699}"/>
      </w:docPartPr>
      <w:docPartBody>
        <w:p w:rsidR="00000000" w:rsidRDefault="00F06896">
          <w:pPr>
            <w:pStyle w:val="1D1575F10C730343A409C50FB6DAC976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DD8F455A963349B2384576178E39AC">
    <w:name w:val="6BDD8F455A963349B2384576178E39AC"/>
  </w:style>
  <w:style w:type="paragraph" w:customStyle="1" w:styleId="7D44EDDBBADA5342AD6431AE1DD16550">
    <w:name w:val="7D44EDDBBADA5342AD6431AE1DD16550"/>
  </w:style>
  <w:style w:type="paragraph" w:customStyle="1" w:styleId="5CDB9C1E4538EE488E732197216443A2">
    <w:name w:val="5CDB9C1E4538EE488E732197216443A2"/>
  </w:style>
  <w:style w:type="paragraph" w:customStyle="1" w:styleId="FBDB494D793E524BB4CCDBFD07A01B17">
    <w:name w:val="FBDB494D793E524BB4CCDBFD07A01B17"/>
  </w:style>
  <w:style w:type="paragraph" w:customStyle="1" w:styleId="B2453C1DC0E49348BB8B95DAB1C3DBBE">
    <w:name w:val="B2453C1DC0E49348BB8B95DAB1C3DBBE"/>
  </w:style>
  <w:style w:type="paragraph" w:customStyle="1" w:styleId="F90A8FC111E8F14A87F6C857E71797B7">
    <w:name w:val="F90A8FC111E8F14A87F6C857E71797B7"/>
  </w:style>
  <w:style w:type="paragraph" w:customStyle="1" w:styleId="D46F0987F7A1A44D858AA5C71F91190D">
    <w:name w:val="D46F0987F7A1A44D858AA5C71F91190D"/>
  </w:style>
  <w:style w:type="paragraph" w:customStyle="1" w:styleId="AAA6761C35B6DE419173C3ACBCE601B8">
    <w:name w:val="AAA6761C35B6DE419173C3ACBCE601B8"/>
  </w:style>
  <w:style w:type="paragraph" w:customStyle="1" w:styleId="68270E36C404C14A90A5AA2831C9E952">
    <w:name w:val="68270E36C404C14A90A5AA2831C9E952"/>
  </w:style>
  <w:style w:type="paragraph" w:customStyle="1" w:styleId="840FFD5E57289041890FDD87414F5A4F">
    <w:name w:val="840FFD5E57289041890FDD87414F5A4F"/>
  </w:style>
  <w:style w:type="paragraph" w:customStyle="1" w:styleId="EEE71EFEA6E1044BA989E2679FE99DA4">
    <w:name w:val="EEE71EFEA6E1044BA989E2679FE99DA4"/>
  </w:style>
  <w:style w:type="paragraph" w:customStyle="1" w:styleId="1D1575F10C730343A409C50FB6DAC976">
    <w:name w:val="1D1575F10C730343A409C50FB6DAC976"/>
  </w:style>
  <w:style w:type="paragraph" w:customStyle="1" w:styleId="B94B8981D88D1C47962F566F18991A79">
    <w:name w:val="B94B8981D88D1C47962F566F18991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{FBDF63E3-42C2-0943-B063-6817BD545E71}tf50002006.dotx</Template>
  <TotalTime>4</TotalTime>
  <Pages>1</Pages>
  <Words>153</Words>
  <Characters>874</Characters>
  <Application>Microsoft Office Word</Application>
  <DocSecurity>0</DocSecurity>
  <Lines>7</Lines>
  <Paragraphs>2</Paragraphs>
  <ScaleCrop>false</ScaleCrop>
  <Company>Haliah
Kolcun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haliahproduction@outlook.com</dc:creator>
  <cp:keywords>Recruiter</cp:keywords>
  <cp:lastModifiedBy>haliahproduction@outlook.com</cp:lastModifiedBy>
  <cp:revision>2</cp:revision>
  <dcterms:created xsi:type="dcterms:W3CDTF">2021-09-04T08:06:00Z</dcterms:created>
  <dcterms:modified xsi:type="dcterms:W3CDTF">2021-09-04T08:06:00Z</dcterms:modified>
</cp:coreProperties>
</file>